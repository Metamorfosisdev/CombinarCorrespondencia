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Nombre: Epigmenia</w:t>
        <w:br/>
        <w:t>Apellido1: Flores</w:t>
        <w:br/>
        <w:t>Apellido2: Meza</w:t>
        <w:br/>
        <w:t>Cargo: Mamá</w:t>
        <w:br/>
        <w:t>Empresa: Yermo</w:t>
        <w:br/>
        <w:t>Calle: Emanuel M. Dieguéz</w:t>
        <w:br/>
        <w:t>NumeroExt: 47</w:t>
        <w:br/>
        <w:t>NumeroInt: A</w:t>
        <w:br/>
        <w:t>Colonia: Zapopan</w:t>
        <w:br/>
        <w:t>Municipio: Jalisco</w:t>
        <w:br/>
        <w:t>Estado: 45220</w:t>
        <w:br/>
        <w:t>CP: 3312230626</w:t>
        <w:br/>
        <w:t>Telefono: epireptile@gmail.com</w:t>
        <w:br/>
        <w:t>email: 16/09/76</w:t>
        <w:br/>
        <w:t>fechaNacimiento: 46</w:t>
        <w:br/>
        <w:t>Edad: Femenino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